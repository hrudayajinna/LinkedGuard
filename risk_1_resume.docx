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Jinna Hrudaya</w:t>
      </w:r>
    </w:p>
    <w:p>
      <w:r>
        <w:t>*****************, Baltimore, MD 21227</w:t>
        <w:br/>
      </w:r>
      <w:r>
        <w:t>(515) 468-3264</w:t>
        <w:br/>
      </w:r>
      <w:r>
        <w:t>hrudayj1@umbc.edu</w:t>
        <w:br/>
      </w:r>
    </w:p>
    <w:p>
      <w:pPr>
        <w:pStyle w:val="Heading1"/>
      </w:pPr>
      <w:r>
        <w:t>EDUCATION</w:t>
      </w:r>
    </w:p>
    <w:p>
      <w:r>
        <w:t>University of Maryland Baltimore County</w:t>
        <w:br/>
        <w:t>Master of Science, Computer Science</w:t>
        <w:br/>
        <w:t xml:space="preserve">Cumulative GPA 3.67      </w:t>
        <w:br/>
        <w:br/>
        <w:t>Vardhaman College of Engineering</w:t>
        <w:br/>
        <w:t xml:space="preserve">Bachelor of Science, Electronics and Communication Engineering     </w:t>
        <w:br/>
        <w:t>Cumulative GPA 3.84</w:t>
      </w:r>
    </w:p>
    <w:p>
      <w:pPr>
        <w:pStyle w:val="Heading1"/>
      </w:pPr>
      <w:r>
        <w:t>SKILLS</w:t>
      </w:r>
    </w:p>
    <w:p>
      <w:r>
        <w:t>Operating Systems  Windows, Mac OS, Linux</w:t>
        <w:br/>
        <w:t>Programming   C, C++, Python, Java, R, SQL</w:t>
        <w:br/>
        <w:t xml:space="preserve">Networking   VPNs, Configure Firewalls, Wireshark </w:t>
        <w:br/>
        <w:t>Software Microsoft Office, Juypter Notebook, VM, Visual Code, Github, Azure, SSMS, Docker</w:t>
      </w:r>
    </w:p>
    <w:p>
      <w:pPr>
        <w:pStyle w:val="Heading1"/>
      </w:pPr>
      <w:r>
        <w:t>PROJECTS</w:t>
      </w:r>
    </w:p>
    <w:p>
      <w:r>
        <w:t>Random Meme Generator -  UMBC   Fall 2023</w:t>
        <w:br/>
        <w:br/>
        <w:t>Preprocessed a meme dataset with 900,000 captions and 300 meme templates. Trained models for 8 hours, with LSTM achieving 63.61% accuracy and CNN at 63.355%, evaluated every 2M samples for CNN and 90k samples for LSTM.</w:t>
        <w:br/>
        <w:t>Designed a full stack web application for generating memes.</w:t>
        <w:br/>
        <w:br/>
        <w:br/>
        <w:t>Client-Server Token Manager with Fail-Silent Replication and Atomic Semantics -  UMBC  Spring 2022</w:t>
        <w:br/>
        <w:t>Written in Python. The program used multiple techniques in deep learning – convolutional neural network such as Regularization, Initialization method, Normalization, etc.</w:t>
        <w:br/>
        <w:t>The project was completed on jupyter notebook. Multiple libraries were used such as tenserflow/keras, sklearn, pandas, numpy, etc.</w:t>
        <w:br/>
        <w:br/>
        <w:t>Linux kernel programming project - UMBC     Fall 2020</w:t>
        <w:br/>
        <w:t>Wrote simple system calls to develop a simulated mailbox. Also develop new filesystem driver for given filesystem within a disk image file.</w:t>
        <w:br/>
        <w:t>The project was written in C and the simulated mailbox consists multiple system calls like create, open, resize, close, etc. They were added into a Linux kernel on a VM. The filesystem driver that was developed used FUSE library for the filesystem that called Multimedia Embedded Memory Encapsulation Filesystem.</w:t>
      </w:r>
    </w:p>
    <w:p>
      <w:pPr>
        <w:pStyle w:val="Heading1"/>
      </w:pPr>
      <w:r>
        <w:t>EXPERIENCES</w:t>
      </w:r>
    </w:p>
    <w:p>
      <w:r>
        <w:t>Teaching Assistant - University of Maryland, Baltimore County, MD August 2023 – Present</w:t>
        <w:br/>
        <w:t>Holding weekly office hours where student come to get help with problems, and course materials.</w:t>
        <w:br/>
        <w:t>Supervising graders in grading homework, projects, and any other assessments.</w:t>
        <w:br/>
        <w:t>Developing skills in planning lesson, classroom management, communication, and teamwork.</w:t>
        <w:br/>
        <w:br/>
        <w:t>Research Assistant - University of Maryland, Baltimore County, MD May 2023 - August 2023</w:t>
        <w:br/>
        <w:t>Built a responsive application using React for the frontend interface that uses to manage devices.</w:t>
        <w:br/>
        <w:t>Implemented backend with Node.js integrating PostgreSQL for storing device configuration and      statuses.</w:t>
        <w:br/>
        <w:t xml:space="preserve">Used Kafka to handle communication and data streams between devices and platform. </w:t>
        <w:br/>
        <w:br/>
        <w:br/>
        <w:t>Software Developer -  Harman Connected Services, IN May 2023 - August 2023</w:t>
        <w:br/>
        <w:br/>
        <w:t>Worked on IoT Device Management platform to manage and update IoT devices deployed in various environments.</w:t>
        <w:br/>
        <w:t>Built a responsive application using React for the frontend interface that administrators use to manage devices. Implemented the backend with Node.js, integrating PostgreSQL for storing device configurations and statuses.</w:t>
        <w:br/>
        <w:t>Used Kafka to handle communication and data streams between devices and the platform</w:t>
      </w:r>
    </w:p>
    <w:p>
      <w:pPr>
        <w:pStyle w:val="Heading1"/>
      </w:pPr>
      <w:r>
        <w:t>CERTIFICATES</w:t>
      </w:r>
    </w:p>
    <w:p>
      <w:r>
        <w:t>Microsoft Azure Fundamentals</w:t>
        <w:br/>
        <w:t>Airflow Fundamentals</w:t>
      </w:r>
    </w:p>
    <w:p>
      <w:pPr>
        <w:jc w:val="center"/>
      </w:pPr>
      <w:r>
        <w:br/>
        <w:br/>
        <w:br/>
        <w:t>This resume is being protected by applicant's preferences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